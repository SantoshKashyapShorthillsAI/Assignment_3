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>Document with Main Text and Comments</w:t>
      </w:r>
    </w:p>
    <w:p>
      <w:pPr>
        <w:pStyle w:val="Normal"/>
        <w:rPr/>
      </w:pPr>
      <w:r>
        <w:rPr/>
        <w:t xml:space="preserve">This is the main content of the document. Some parts of the content might require comments. </w:t>
      </w:r>
    </w:p>
    <w:p>
      <w:pPr>
        <w:pStyle w:val="Normal"/>
        <w:rPr/>
      </w:pPr>
      <w:r>
        <w:rPr/>
        <w:t xml:space="preserve">Here's a section that might need a comment. </w:t>
      </w:r>
      <w:r>
        <w:rPr>
          <w:i/>
          <w:color w:val="FF0000"/>
          <w:sz w:val="20"/>
        </w:rPr>
        <w:t>[Comment: This is an example of a comment added in the document.]</w:t>
      </w:r>
      <w:r>
        <w:rPr>
          <w:i/>
          <w:color w:val="FF0000"/>
          <w:sz w:val="20"/>
        </w:rPr>
        <w:commentReference w:id="0"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Another piece of text with a comment at the end.</w:t>
      </w:r>
      <w:r>
        <w:rPr>
          <w:i/>
          <w:color w:val="FF0000"/>
          <w:sz w:val="20"/>
        </w:rPr>
        <w:t>[Comment: This comment provides additional clarification.]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comment w:id="0" w:author="Unknown Author" w:date="2024-10-18T11:25:56Z" w:initials="">
    <w:p>
      <w:r>
        <w:rPr>
          <w:rFonts w:eastAsia="ＭＳ 明朝" w:cstheme="minorBidi" w:eastAsiaTheme="minorEastAsia" w:cs="" w:ascii="Cambria" w:hAnsi="Cambr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2"/>
          <w:u w:val="none"/>
          <w:vertAlign w:val="baseline"/>
          <w:em w:val="none"/>
          <w:lang w:bidi="ar-SA" w:eastAsia="en-US" w:val="en-US"/>
        </w:rPr>
        <w:t>Hello</w:t>
      </w:r>
    </w:p>
    <w:p>
      <w:r>
        <w:rPr>
          <w:rFonts w:ascii="Liberation Serif" w:hAnsi="Liberation Serif" w:eastAsia="Segoe UI" w:cs="DejaVu Sans"/>
          <w:sz w:val="24"/>
          <w:szCs w:val="24"/>
          <w:lang w:val="en-US" w:eastAsia="en-US" w:bidi="en-US"/>
        </w:rPr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LibreOffice/7.3.7.2$Linux_X86_64 LibreOffice_project/30$Build-2</Application>
  <AppVersion>15.0000</AppVersion>
  <Pages>1</Pages>
  <Words>57</Words>
  <Characters>289</Characters>
  <CharactersWithSpaces>343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en-IN</dc:language>
  <cp:lastModifiedBy/>
  <dcterms:modified xsi:type="dcterms:W3CDTF">2024-10-18T11:26:17Z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