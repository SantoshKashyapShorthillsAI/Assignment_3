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with Links, Text, Complex Tables, and Footnotes</w:t>
      </w:r>
    </w:p>
    <w:p>
      <w:r>
        <w:t>This is a Python-generated Word document with multiple elements including complex tables, large images, and footnotes.</w:t>
      </w:r>
    </w:p>
    <w:p>
      <w:r>
        <w:t xml:space="preserve">For more information, visit: </w:t>
      </w:r>
      <w:hyperlink r:id="rId9">
        <w:r>
          <w:rPr>
            <w:rStyle w:val="Hyperlink"/>
          </w:rPr>
          <w:t>Python's official website</w:t>
        </w:r>
      </w:hyperlink>
      <w:r>
        <w:t xml:space="preserve"> [1]</w:t>
      </w:r>
    </w:p>
    <w:p>
      <w:r>
        <w:t>1. Python is a programming language that lets you work quickly and integrate systems more effectively.</w:t>
      </w:r>
    </w:p>
    <w:p>
      <w:pPr>
        <w:pStyle w:val="Heading1"/>
      </w:pPr>
      <w:r>
        <w:t>Complex Table Example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r>
              <w:rPr>
                <w:b/>
              </w:rPr>
              <w:t>Merged Header (spanning 3 columns)</w:t>
            </w:r>
          </w:p>
        </w:tc>
      </w:tr>
      <w:tr>
        <w:tc>
          <w:tcPr>
            <w:tcW w:type="dxa" w:w="2880"/>
          </w:tcPr>
          <w:p>
            <w:r>
              <w:t>Column 1</w:t>
            </w:r>
          </w:p>
        </w:tc>
        <w:tc>
          <w:tcPr>
            <w:tcW w:type="dxa" w:w="2880"/>
          </w:tcPr>
          <w:p>
            <w:r>
              <w:t>Column 2</w:t>
            </w:r>
          </w:p>
        </w:tc>
        <w:tc>
          <w:tcPr>
            <w:tcW w:type="dxa" w:w="2880"/>
          </w:tcPr>
          <w:p>
            <w:r>
              <w:t>Column 3</w:t>
            </w:r>
          </w:p>
        </w:tc>
      </w:tr>
      <w:tr>
        <w:tc>
          <w:tcPr>
            <w:tcW w:type="dxa" w:w="2880"/>
          </w:tcPr>
          <w:p>
            <w:r>
              <w:t>Row 1 Col 1</w:t>
            </w:r>
          </w:p>
        </w:tc>
        <w:tc>
          <w:tcPr>
            <w:tcW w:type="dxa" w:w="2880"/>
          </w:tcPr>
          <w:p>
            <w:r>
              <w:t>Row 1 Col 2</w:t>
            </w:r>
          </w:p>
        </w:tc>
        <w:tc>
          <w:tcPr>
            <w:tcW w:type="dxa" w:w="2880"/>
          </w:tcPr>
          <w:p>
            <w:r>
              <w:t>Row 1 Col 3</w:t>
            </w:r>
          </w:p>
        </w:tc>
      </w:tr>
      <w:tr>
        <w:tc>
          <w:tcPr>
            <w:tcW w:type="dxa" w:w="2880"/>
          </w:tcPr>
          <w:p>
            <w:r>
              <w:t>Row 2 Col 1</w:t>
            </w:r>
          </w:p>
        </w:tc>
        <w:tc>
          <w:tcPr>
            <w:tcW w:type="dxa" w:w="2880"/>
          </w:tcPr>
          <w:p>
            <w:r>
              <w:t>Row 2 Col 2</w:t>
            </w:r>
          </w:p>
        </w:tc>
        <w:tc>
          <w:tcPr>
            <w:tcW w:type="dxa" w:w="2880"/>
          </w:tcPr>
          <w:p>
            <w:r>
              <w:t>Row 2 Col 3</w:t>
            </w:r>
          </w:p>
        </w:tc>
      </w:tr>
    </w:tbl>
    <w:p>
      <w:pPr>
        <w:pStyle w:val="Heading1"/>
      </w:pPr>
      <w:r>
        <w:t>Image Example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pple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ython.org" TargetMode="External"/><Relationship Id="rId10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