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 with Links, Text, Table, and Images</w:t>
      </w:r>
    </w:p>
    <w:p>
      <w:pPr>
        <w:pStyle w:val="Normal"/>
        <w:rPr/>
      </w:pPr>
      <w:r>
        <w:rPr/>
        <w:t>This is a Python-generated Word document with multiple elements.</w:t>
      </w:r>
    </w:p>
    <w:p>
      <w:pPr>
        <w:pStyle w:val="Normal"/>
        <w:rPr/>
      </w:pPr>
      <w:r>
        <w:rPr/>
        <w:t xml:space="preserve">For more information, visit: </w:t>
      </w:r>
      <w:hyperlink r:id="rId2">
        <w:r>
          <w:rPr/>
          <w:t>Python's official website</w:t>
        </w:r>
      </w:hyperlink>
    </w:p>
    <w:p>
      <w:pPr>
        <w:pStyle w:val="Normal"/>
        <w:rPr/>
      </w:pPr>
      <w:r>
        <w:rPr/>
        <w:t>https://www.python.org/</w:t>
      </w:r>
    </w:p>
    <w:p>
      <w:pPr>
        <w:pStyle w:val="Heading1"/>
        <w:rPr/>
      </w:pPr>
      <w:r>
        <w:rPr/>
        <w:t>Table Example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John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30</w:t>
            </w:r>
          </w:p>
        </w:tc>
      </w:tr>
    </w:tbl>
    <w:p>
      <w:pPr>
        <w:pStyle w:val="Heading1"/>
        <w:rPr/>
      </w:pPr>
      <w:r>
        <w:rPr/>
        <w:t>Image Example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365760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32</Words>
  <Characters>202</Characters>
  <CharactersWithSpaces>224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2024-10-14T12:02:53Z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